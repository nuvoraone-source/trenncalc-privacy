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Datenschutzerklärung / Privacy Policy – NUVORA (TrennCalc)</w:t>
      </w:r>
    </w:p>
    <w:p/>
    <w:p>
      <w:r>
        <w:t>DATENSCHUTZERKLÄRUNG / PRIVACY POLICY</w:t>
      </w:r>
    </w:p>
    <w:p>
      <w:r>
        <w:t>Letzte Aktualisierung / Last updated: Oktober 2025</w:t>
      </w:r>
    </w:p>
    <w:p/>
    <w:p>
      <w:r>
        <w:t>------------------------------------------------------------</w:t>
      </w:r>
    </w:p>
    <w:p>
      <w:r>
        <w:t>🇩🇪 DEUTSCHE VERSION</w:t>
      </w:r>
    </w:p>
    <w:p/>
    <w:p>
      <w:r>
        <w:t>1. Verantwortlicher</w:t>
      </w:r>
    </w:p>
    <w:p>
      <w:r>
        <w:t>Entwickler / Anbieter:</w:t>
      </w:r>
    </w:p>
    <w:p>
      <w:r>
        <w:t>NUVORA</w:t>
      </w:r>
    </w:p>
    <w:p>
      <w:r>
        <w:t>Deutschland</w:t>
      </w:r>
    </w:p>
    <w:p>
      <w:r>
        <w:t>E-Mail: nuvora.one@gmail.com</w:t>
      </w:r>
    </w:p>
    <w:p/>
    <w:p>
      <w:r>
        <w:t>2. Allgemeine Hinweise</w:t>
      </w:r>
    </w:p>
    <w:p>
      <w:r>
        <w:t>Der Schutz Ihrer persönlichen Daten ist uns wichtig. Diese App wurde so entwickelt, dass keine personenbezogenen Daten erhoben, gespeichert oder weitergegeben werden.</w:t>
      </w:r>
    </w:p>
    <w:p>
      <w:r>
        <w:t>Die App funktioniert vollständig offline. Es findet keine Verbindung zu externen Servern, keine Standortabfrage, keine Analyse und keine Werbung statt.</w:t>
      </w:r>
    </w:p>
    <w:p/>
    <w:p>
      <w:r>
        <w:t>3. Datenverarbeitung</w:t>
      </w:r>
    </w:p>
    <w:p>
      <w:r>
        <w:t>Die App verarbeitet keine personenbezogenen Daten im Sinne der DSGVO. Es werden insbesondere nicht erhoben:</w:t>
      </w:r>
    </w:p>
    <w:p>
      <w:r>
        <w:t>- Namen, Adressen, Telefonnummern oder E-Mail-Adressen</w:t>
      </w:r>
    </w:p>
    <w:p>
      <w:r>
        <w:t>- Standortdaten oder Gerätekennungen</w:t>
      </w:r>
    </w:p>
    <w:p>
      <w:r>
        <w:t>- Nutzungsstatistiken, Absturzberichte oder Trackingdaten</w:t>
      </w:r>
    </w:p>
    <w:p/>
    <w:p>
      <w:r>
        <w:t>4. In-App-Käufe</w:t>
      </w:r>
    </w:p>
    <w:p>
      <w:r>
        <w:t>Wenn Sie In-App-Käufe tätigen, erfolgt die Zahlungsabwicklung ausschließlich über den Google Play Store bzw. Apple App Store.</w:t>
      </w:r>
    </w:p>
    <w:p>
      <w:r>
        <w:t>NUVORA selbst erhält keinen Zugriff auf Zahlungs- oder Kontodaten.</w:t>
      </w:r>
    </w:p>
    <w:p>
      <w:r>
        <w:t>Weitere Informationen:</w:t>
      </w:r>
    </w:p>
    <w:p>
      <w:r>
        <w:t>- Datenschutzerklärung Google Play: https://policies.google.com/privacy</w:t>
      </w:r>
    </w:p>
    <w:p>
      <w:r>
        <w:t>- Datenschutzerklärung Apple: https://www.apple.com/legal/privacy/</w:t>
      </w:r>
    </w:p>
    <w:p/>
    <w:p>
      <w:r>
        <w:t>5. Rechte der Nutzer</w:t>
      </w:r>
    </w:p>
    <w:p>
      <w:r>
        <w:t>Da in dieser App keine personenbezogenen Daten verarbeitet werden, entfallen Rechte auf Auskunft, Löschung oder Berichtigung gemäß Art. 15–20 DSGVO.</w:t>
      </w:r>
    </w:p>
    <w:p>
      <w:r>
        <w:t>Sollten Sie dennoch Fragen zum Datenschutz haben, kontaktieren Sie uns bitte unter: nuvora.one@gmail.com</w:t>
      </w:r>
    </w:p>
    <w:p/>
    <w:p>
      <w:r>
        <w:t>6. Änderungen dieser Datenschutzerklärung</w:t>
      </w:r>
    </w:p>
    <w:p>
      <w:r>
        <w:t>NUVORA behält sich vor, diese Datenschutzerklärung bei Bedarf zu aktualisieren, etwa bei neuen Funktionen oder gesetzlichen Änderungen.</w:t>
      </w:r>
    </w:p>
    <w:p>
      <w:r>
        <w:t>Die jeweils aktuelle Version ist in der App und ggf. auf der offiziellen Website abrufbar.</w:t>
      </w:r>
    </w:p>
    <w:p/>
    <w:p>
      <w:r>
        <w:t>7. Kontakt</w:t>
      </w:r>
    </w:p>
    <w:p>
      <w:r>
        <w:t>Bei Fragen zum Datenschutz wenden Sie sich bitte an:</w:t>
      </w:r>
    </w:p>
    <w:p>
      <w:r>
        <w:t>NUVORA</w:t>
      </w:r>
    </w:p>
    <w:p>
      <w:r>
        <w:t>E-Mail: nuvora.one@gmail.com</w:t>
      </w:r>
    </w:p>
    <w:p/>
    <w:p>
      <w:r>
        <w:t>------------------------------------------------------------</w:t>
      </w:r>
    </w:p>
    <w:p>
      <w:r>
        <w:t>🇬🇧 ENGLISH VERSION</w:t>
      </w:r>
    </w:p>
    <w:p/>
    <w:p>
      <w:r>
        <w:t>1. Controller / Developer</w:t>
      </w:r>
    </w:p>
    <w:p>
      <w:r>
        <w:t>Developer: NUVORA</w:t>
      </w:r>
    </w:p>
    <w:p>
      <w:r>
        <w:t>Germany</w:t>
      </w:r>
    </w:p>
    <w:p>
      <w:r>
        <w:t>E-mail: nuvora.one@gmail.com</w:t>
      </w:r>
    </w:p>
    <w:p/>
    <w:p>
      <w:r>
        <w:t>2. General Information</w:t>
      </w:r>
    </w:p>
    <w:p>
      <w:r>
        <w:t>Protecting your privacy is important to us. This app has been designed to operate fully offline and does not collect, store, or transmit any personal data.</w:t>
      </w:r>
    </w:p>
    <w:p>
      <w:r>
        <w:t>There is no connection to external servers, no tracking, no analytics, and no advertisements.</w:t>
      </w:r>
    </w:p>
    <w:p/>
    <w:p>
      <w:r>
        <w:t>3. Data Processing</w:t>
      </w:r>
    </w:p>
    <w:p>
      <w:r>
        <w:t>The app does not process any personal data under the meaning of the GDPR. Specifically, it does not collect:</w:t>
      </w:r>
    </w:p>
    <w:p>
      <w:r>
        <w:t>- Names, addresses, phone numbers, or emails</w:t>
      </w:r>
    </w:p>
    <w:p>
      <w:r>
        <w:t>- Location data or device identifiers</w:t>
      </w:r>
    </w:p>
    <w:p>
      <w:r>
        <w:t>- Usage statistics, crash reports, or tracking data</w:t>
      </w:r>
    </w:p>
    <w:p/>
    <w:p>
      <w:r>
        <w:t>4. In-App Purchases</w:t>
      </w:r>
    </w:p>
    <w:p>
      <w:r>
        <w:t>In-App purchases are handled exclusively by Google Play or Apple App Store.</w:t>
      </w:r>
    </w:p>
    <w:p>
      <w:r>
        <w:t>NUVORA has no access to payment or account information.</w:t>
      </w:r>
    </w:p>
    <w:p>
      <w:r>
        <w:t>Privacy policies of the respective platforms:</w:t>
      </w:r>
    </w:p>
    <w:p>
      <w:r>
        <w:t>- Google Play Privacy Policy: https://policies.google.com/privacy</w:t>
      </w:r>
    </w:p>
    <w:p>
      <w:r>
        <w:t>- Apple Privacy Policy: https://www.apple.com/legal/privacy/</w:t>
      </w:r>
    </w:p>
    <w:p/>
    <w:p>
      <w:r>
        <w:t>5. User Rights</w:t>
      </w:r>
    </w:p>
    <w:p>
      <w:r>
        <w:t>Since no personal data is processed within this app, user rights regarding access, deletion, or correction (Art. 15–20 GDPR) do not apply.</w:t>
      </w:r>
    </w:p>
    <w:p>
      <w:r>
        <w:t>If you have any questions about privacy, please contact us: nuvora.one@gmail.com</w:t>
      </w:r>
    </w:p>
    <w:p/>
    <w:p>
      <w:r>
        <w:t>6. Changes to This Policy</w:t>
      </w:r>
    </w:p>
    <w:p>
      <w:r>
        <w:t>NUVORA may update this Privacy Policy from time to time, for example due to new features or legal requirements.</w:t>
      </w:r>
    </w:p>
    <w:p>
      <w:r>
        <w:t>The most recent version will always be available in the app or on the official website.</w:t>
      </w:r>
    </w:p>
    <w:p/>
    <w:p>
      <w:r>
        <w:t>7. Contact</w:t>
      </w:r>
    </w:p>
    <w:p>
      <w:r>
        <w:t>For any privacy-related inquiries, please contact:</w:t>
      </w:r>
    </w:p>
    <w:p>
      <w:r>
        <w:t>NUVORA</w:t>
      </w:r>
    </w:p>
    <w:p>
      <w:r>
        <w:t>E-mail: nuvora.one@gmail.com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